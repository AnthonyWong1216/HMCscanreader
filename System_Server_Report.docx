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System Server Report</w:t>
      </w:r>
    </w:p>
    <w:p>
      <w:pPr>
        <w:pStyle w:val="Heading1"/>
      </w:pPr>
      <w:r>
        <w:t>Summary</w:t>
      </w:r>
    </w:p>
    <w:p>
      <w:r>
        <w:t>Total HMC Systems: 1</w:t>
        <w:br/>
      </w:r>
      <w:r>
        <w:t>Total System Servers: 3</w:t>
        <w:br/>
      </w:r>
      <w:r>
        <w:t>Total LPARs: 9</w:t>
      </w:r>
    </w:p>
    <w:p>
      <w:pPr>
        <w:pStyle w:val="Heading1"/>
      </w:pPr>
      <w:r>
        <w:t>HMC Information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Hostname</w:t>
            </w:r>
          </w:p>
        </w:tc>
        <w:tc>
          <w:tcPr>
            <w:tcW w:type="dxa" w:w="4320"/>
          </w:tcPr>
          <w:p>
            <w:r>
              <w:t>AABASMC2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7063-CR2</w:t>
            </w:r>
          </w:p>
        </w:tc>
      </w:tr>
      <w:tr>
        <w:tc>
          <w:tcPr>
            <w:tcW w:type="dxa" w:w="4320"/>
          </w:tcPr>
          <w:p>
            <w:r>
              <w:t>Serial</w:t>
            </w:r>
          </w:p>
        </w:tc>
        <w:tc>
          <w:tcPr>
            <w:tcW w:type="dxa" w:w="4320"/>
          </w:tcPr>
          <w:p>
            <w:r>
              <w:t>78A344D</w:t>
            </w:r>
          </w:p>
        </w:tc>
      </w:tr>
      <w:tr>
        <w:tc>
          <w:tcPr>
            <w:tcW w:type="dxa" w:w="4320"/>
          </w:tcPr>
          <w:p>
            <w:r>
              <w:t>Base Version</w:t>
            </w:r>
          </w:p>
        </w:tc>
        <w:tc>
          <w:tcPr>
            <w:tcW w:type="dxa" w:w="4320"/>
          </w:tcPr>
          <w:p>
            <w:r>
              <w:t>V10R3</w:t>
            </w:r>
          </w:p>
        </w:tc>
      </w:tr>
      <w:tr>
        <w:tc>
          <w:tcPr>
            <w:tcW w:type="dxa" w:w="4320"/>
          </w:tcPr>
          <w:p>
            <w:r>
              <w:t>Service Pack</w:t>
            </w:r>
          </w:p>
        </w:tc>
        <w:tc>
          <w:tcPr>
            <w:tcW w:type="dxa" w:w="4320"/>
          </w:tcPr>
          <w:p>
            <w:r>
              <w:t>1060</w:t>
            </w:r>
          </w:p>
        </w:tc>
      </w:tr>
      <w:tr>
        <w:tc>
          <w:tcPr>
            <w:tcW w:type="dxa" w:w="4320"/>
          </w:tcPr>
          <w:p>
            <w:r>
              <w:t>Gateway</w:t>
            </w:r>
          </w:p>
        </w:tc>
        <w:tc>
          <w:tcPr>
            <w:tcW w:type="dxa" w:w="4320"/>
          </w:tcPr>
          <w:p>
            <w:r>
              <w:t>172.24.193.49</w:t>
            </w:r>
          </w:p>
        </w:tc>
      </w:tr>
      <w:tr>
        <w:tc>
          <w:tcPr>
            <w:tcW w:type="dxa" w:w="4320"/>
          </w:tcPr>
          <w:p>
            <w:r>
              <w:t>Ip Addr - Eth0</w:t>
            </w:r>
          </w:p>
        </w:tc>
        <w:tc>
          <w:tcPr>
            <w:tcW w:type="dxa" w:w="4320"/>
          </w:tcPr>
          <w:p>
            <w:r>
              <w:t>172.24.193.7/255.255.255.224</w:t>
            </w:r>
          </w:p>
        </w:tc>
      </w:tr>
      <w:tr>
        <w:tc>
          <w:tcPr>
            <w:tcW w:type="dxa" w:w="4320"/>
          </w:tcPr>
          <w:p>
            <w:r>
              <w:t>Ip Addr - Eth1</w:t>
            </w:r>
          </w:p>
        </w:tc>
        <w:tc>
          <w:tcPr>
            <w:tcW w:type="dxa" w:w="4320"/>
          </w:tcPr>
          <w:p>
            <w:r>
              <w:t>172.24.193.57/255.255.255.240</w:t>
            </w:r>
          </w:p>
        </w:tc>
      </w:tr>
      <w:tr>
        <w:tc>
          <w:tcPr>
            <w:tcW w:type="dxa" w:w="4320"/>
          </w:tcPr>
          <w:p>
            <w:r>
              <w:t>Ip Addr - Eth2</w:t>
            </w:r>
          </w:p>
        </w:tc>
        <w:tc>
          <w:tcPr>
            <w:tcW w:type="dxa" w:w="4320"/>
          </w:tcPr>
          <w:p>
            <w:r>
              <w:t>169.254.14.1/255.255.255.0</w:t>
            </w:r>
          </w:p>
        </w:tc>
      </w:tr>
      <w:tr>
        <w:tc>
          <w:tcPr>
            <w:tcW w:type="dxa" w:w="4320"/>
          </w:tcPr>
          <w:p>
            <w:r>
              <w:t>Ip Addr - Eth3</w:t>
            </w:r>
          </w:p>
        </w:tc>
        <w:tc>
          <w:tcPr>
            <w:tcW w:type="dxa" w:w="4320"/>
          </w:tcPr>
          <w:p>
            <w:r>
              <w:t>10.10.10.1/255.255.255.0</w:t>
            </w:r>
          </w:p>
        </w:tc>
      </w:tr>
    </w:tbl>
    <w:p/>
    <w:p>
      <w:pPr>
        <w:pStyle w:val="Heading1"/>
      </w:pPr>
      <w:r>
        <w:t>LPAR Information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Lpar Name</w:t>
            </w:r>
          </w:p>
        </w:tc>
        <w:tc>
          <w:tcPr>
            <w:tcW w:type="dxa" w:w="4320"/>
          </w:tcPr>
          <w:p>
            <w:r>
              <w:t>aabasds2a</w:t>
            </w:r>
          </w:p>
        </w:tc>
      </w:tr>
      <w:tr>
        <w:tc>
          <w:tcPr>
            <w:tcW w:type="dxa" w:w="4320"/>
          </w:tcPr>
          <w:p>
            <w:r>
              <w:t>CPU</w:t>
            </w:r>
          </w:p>
        </w:tc>
        <w:tc>
          <w:tcPr>
            <w:tcW w:type="dxa" w:w="4320"/>
          </w:tcPr>
          <w:p>
            <w:r>
              <w:t>Desired: 10.0 | Min: 0.1 | Max: 10.0</w:t>
            </w:r>
          </w:p>
        </w:tc>
      </w:tr>
      <w:tr>
        <w:tc>
          <w:tcPr>
            <w:tcW w:type="dxa" w:w="4320"/>
          </w:tcPr>
          <w:p>
            <w:r>
              <w:t>Virtual Processor</w:t>
            </w:r>
          </w:p>
        </w:tc>
        <w:tc>
          <w:tcPr>
            <w:tcW w:type="dxa" w:w="4320"/>
          </w:tcPr>
          <w:p>
            <w:r>
              <w:t>Desired: 10.0 | Min: 1.0 | Max: 10.0</w:t>
            </w:r>
          </w:p>
        </w:tc>
      </w:tr>
      <w:tr>
        <w:tc>
          <w:tcPr>
            <w:tcW w:type="dxa" w:w="4320"/>
          </w:tcPr>
          <w:p>
            <w:r>
              <w:t>Memory (Gb)</w:t>
            </w:r>
          </w:p>
        </w:tc>
        <w:tc>
          <w:tcPr>
            <w:tcW w:type="dxa" w:w="4320"/>
          </w:tcPr>
          <w:p>
            <w:r>
              <w:t>Entitled: 256.0 | Min: 256.0 | Max: 256.0</w:t>
            </w:r>
          </w:p>
        </w:tc>
      </w:tr>
      <w:tr>
        <w:tc>
          <w:tcPr>
            <w:tcW w:type="dxa" w:w="4320"/>
          </w:tcPr>
          <w:p>
            <w:r>
              <w:t>Power Server</w:t>
            </w:r>
          </w:p>
        </w:tc>
        <w:tc>
          <w:tcPr>
            <w:tcW w:type="dxa" w:w="4320"/>
          </w:tcPr>
          <w:p>
            <w:r>
              <w:t>AABAS2A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Lpar Name</w:t>
            </w:r>
          </w:p>
        </w:tc>
        <w:tc>
          <w:tcPr>
            <w:tcW w:type="dxa" w:w="4320"/>
          </w:tcPr>
          <w:p>
            <w:r>
              <w:t>aabasdb2a</w:t>
            </w:r>
          </w:p>
        </w:tc>
      </w:tr>
      <w:tr>
        <w:tc>
          <w:tcPr>
            <w:tcW w:type="dxa" w:w="4320"/>
          </w:tcPr>
          <w:p>
            <w:r>
              <w:t>CPU</w:t>
            </w:r>
          </w:p>
        </w:tc>
        <w:tc>
          <w:tcPr>
            <w:tcW w:type="dxa" w:w="4320"/>
          </w:tcPr>
          <w:p>
            <w:r>
              <w:t>Desired: 12.0 | Min: 0.1 | Max: 12.0</w:t>
            </w:r>
          </w:p>
        </w:tc>
      </w:tr>
      <w:tr>
        <w:tc>
          <w:tcPr>
            <w:tcW w:type="dxa" w:w="4320"/>
          </w:tcPr>
          <w:p>
            <w:r>
              <w:t>Virtual Processor</w:t>
            </w:r>
          </w:p>
        </w:tc>
        <w:tc>
          <w:tcPr>
            <w:tcW w:type="dxa" w:w="4320"/>
          </w:tcPr>
          <w:p>
            <w:r>
              <w:t>Desired: 12.0 | Min: 1.0 | Max: 12.0</w:t>
            </w:r>
          </w:p>
        </w:tc>
      </w:tr>
      <w:tr>
        <w:tc>
          <w:tcPr>
            <w:tcW w:type="dxa" w:w="4320"/>
          </w:tcPr>
          <w:p>
            <w:r>
              <w:t>Memory (Gb)</w:t>
            </w:r>
          </w:p>
        </w:tc>
        <w:tc>
          <w:tcPr>
            <w:tcW w:type="dxa" w:w="4320"/>
          </w:tcPr>
          <w:p>
            <w:r>
              <w:t>Entitled: 256.0 | Min: 256.0 | Max: 256.0</w:t>
            </w:r>
          </w:p>
        </w:tc>
      </w:tr>
      <w:tr>
        <w:tc>
          <w:tcPr>
            <w:tcW w:type="dxa" w:w="4320"/>
          </w:tcPr>
          <w:p>
            <w:r>
              <w:t>Power Server</w:t>
            </w:r>
          </w:p>
        </w:tc>
        <w:tc>
          <w:tcPr>
            <w:tcW w:type="dxa" w:w="4320"/>
          </w:tcPr>
          <w:p>
            <w:r>
              <w:t>AABAS2A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Lpar Name</w:t>
            </w:r>
          </w:p>
        </w:tc>
        <w:tc>
          <w:tcPr>
            <w:tcW w:type="dxa" w:w="4320"/>
          </w:tcPr>
          <w:p>
            <w:r>
              <w:t>aabasdb2a</w:t>
            </w:r>
          </w:p>
        </w:tc>
      </w:tr>
      <w:tr>
        <w:tc>
          <w:tcPr>
            <w:tcW w:type="dxa" w:w="4320"/>
          </w:tcPr>
          <w:p>
            <w:r>
              <w:t>CPU</w:t>
            </w:r>
          </w:p>
        </w:tc>
        <w:tc>
          <w:tcPr>
            <w:tcW w:type="dxa" w:w="4320"/>
          </w:tcPr>
          <w:p>
            <w:r>
              <w:t>Desired: 12.0 | Min: 0.1 | Max: 12.0</w:t>
            </w:r>
          </w:p>
        </w:tc>
      </w:tr>
      <w:tr>
        <w:tc>
          <w:tcPr>
            <w:tcW w:type="dxa" w:w="4320"/>
          </w:tcPr>
          <w:p>
            <w:r>
              <w:t>Virtual Processor</w:t>
            </w:r>
          </w:p>
        </w:tc>
        <w:tc>
          <w:tcPr>
            <w:tcW w:type="dxa" w:w="4320"/>
          </w:tcPr>
          <w:p>
            <w:r>
              <w:t>Desired: 12.0 | Min: 1.0 | Max: 12.0</w:t>
            </w:r>
          </w:p>
        </w:tc>
      </w:tr>
      <w:tr>
        <w:tc>
          <w:tcPr>
            <w:tcW w:type="dxa" w:w="4320"/>
          </w:tcPr>
          <w:p>
            <w:r>
              <w:t>Memory (Gb)</w:t>
            </w:r>
          </w:p>
        </w:tc>
        <w:tc>
          <w:tcPr>
            <w:tcW w:type="dxa" w:w="4320"/>
          </w:tcPr>
          <w:p>
            <w:r>
              <w:t>Entitled: 256.0 | Min: 256.0 | Max: 256.0</w:t>
            </w:r>
          </w:p>
        </w:tc>
      </w:tr>
      <w:tr>
        <w:tc>
          <w:tcPr>
            <w:tcW w:type="dxa" w:w="4320"/>
          </w:tcPr>
          <w:p>
            <w:r>
              <w:t>Power Server</w:t>
            </w:r>
          </w:p>
        </w:tc>
        <w:tc>
          <w:tcPr>
            <w:tcW w:type="dxa" w:w="4320"/>
          </w:tcPr>
          <w:p>
            <w:r>
              <w:t>AABAS2A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Lpar Name</w:t>
            </w:r>
          </w:p>
        </w:tc>
        <w:tc>
          <w:tcPr>
            <w:tcW w:type="dxa" w:w="4320"/>
          </w:tcPr>
          <w:p>
            <w:r>
              <w:t>VIOS2A</w:t>
            </w:r>
          </w:p>
        </w:tc>
      </w:tr>
      <w:tr>
        <w:tc>
          <w:tcPr>
            <w:tcW w:type="dxa" w:w="4320"/>
          </w:tcPr>
          <w:p>
            <w:r>
              <w:t>CPU</w:t>
            </w:r>
          </w:p>
        </w:tc>
        <w:tc>
          <w:tcPr>
            <w:tcW w:type="dxa" w:w="4320"/>
          </w:tcPr>
          <w:p>
            <w:r>
              <w:t>Desired: 2.0 | Min: 0.5 | Max: 2.0</w:t>
            </w:r>
          </w:p>
        </w:tc>
      </w:tr>
      <w:tr>
        <w:tc>
          <w:tcPr>
            <w:tcW w:type="dxa" w:w="4320"/>
          </w:tcPr>
          <w:p>
            <w:r>
              <w:t>Virtual Processor</w:t>
            </w:r>
          </w:p>
        </w:tc>
        <w:tc>
          <w:tcPr>
            <w:tcW w:type="dxa" w:w="4320"/>
          </w:tcPr>
          <w:p>
            <w:r>
              <w:t>Desired: 2.0 | Min: 1.0 | Max: 2.0</w:t>
            </w:r>
          </w:p>
        </w:tc>
      </w:tr>
      <w:tr>
        <w:tc>
          <w:tcPr>
            <w:tcW w:type="dxa" w:w="4320"/>
          </w:tcPr>
          <w:p>
            <w:r>
              <w:t>Memory (Gb)</w:t>
            </w:r>
          </w:p>
        </w:tc>
        <w:tc>
          <w:tcPr>
            <w:tcW w:type="dxa" w:w="4320"/>
          </w:tcPr>
          <w:p>
            <w:r>
              <w:t>Entitled: 32.0 | Min: 8.0 | Max: 32.0</w:t>
            </w:r>
          </w:p>
        </w:tc>
      </w:tr>
      <w:tr>
        <w:tc>
          <w:tcPr>
            <w:tcW w:type="dxa" w:w="4320"/>
          </w:tcPr>
          <w:p>
            <w:r>
              <w:t>Power Server</w:t>
            </w:r>
          </w:p>
        </w:tc>
        <w:tc>
          <w:tcPr>
            <w:tcW w:type="dxa" w:w="4320"/>
          </w:tcPr>
          <w:p>
            <w:r>
              <w:t>AABAS2A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Lpar Name</w:t>
            </w:r>
          </w:p>
        </w:tc>
        <w:tc>
          <w:tcPr>
            <w:tcW w:type="dxa" w:w="4320"/>
          </w:tcPr>
          <w:p>
            <w:r>
              <w:t>aabasds2b</w:t>
            </w:r>
          </w:p>
        </w:tc>
      </w:tr>
      <w:tr>
        <w:tc>
          <w:tcPr>
            <w:tcW w:type="dxa" w:w="4320"/>
          </w:tcPr>
          <w:p>
            <w:r>
              <w:t>CPU</w:t>
            </w:r>
          </w:p>
        </w:tc>
        <w:tc>
          <w:tcPr>
            <w:tcW w:type="dxa" w:w="4320"/>
          </w:tcPr>
          <w:p>
            <w:r>
              <w:t>Desired: 10.0 | Min: 0.1 | Max: 10.0</w:t>
            </w:r>
          </w:p>
        </w:tc>
      </w:tr>
      <w:tr>
        <w:tc>
          <w:tcPr>
            <w:tcW w:type="dxa" w:w="4320"/>
          </w:tcPr>
          <w:p>
            <w:r>
              <w:t>Virtual Processor</w:t>
            </w:r>
          </w:p>
        </w:tc>
        <w:tc>
          <w:tcPr>
            <w:tcW w:type="dxa" w:w="4320"/>
          </w:tcPr>
          <w:p>
            <w:r>
              <w:t>Desired: 10.0 | Min: 1.0 | Max: 10.0</w:t>
            </w:r>
          </w:p>
        </w:tc>
      </w:tr>
      <w:tr>
        <w:tc>
          <w:tcPr>
            <w:tcW w:type="dxa" w:w="4320"/>
          </w:tcPr>
          <w:p>
            <w:r>
              <w:t>Memory (Gb)</w:t>
            </w:r>
          </w:p>
        </w:tc>
        <w:tc>
          <w:tcPr>
            <w:tcW w:type="dxa" w:w="4320"/>
          </w:tcPr>
          <w:p>
            <w:r>
              <w:t>Entitled: 256.0 | Min: 256.0 | Max: 256.0</w:t>
            </w:r>
          </w:p>
        </w:tc>
      </w:tr>
      <w:tr>
        <w:tc>
          <w:tcPr>
            <w:tcW w:type="dxa" w:w="4320"/>
          </w:tcPr>
          <w:p>
            <w:r>
              <w:t>Power Server</w:t>
            </w:r>
          </w:p>
        </w:tc>
        <w:tc>
          <w:tcPr>
            <w:tcW w:type="dxa" w:w="4320"/>
          </w:tcPr>
          <w:p>
            <w:r>
              <w:t>AABAS2B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Lpar Name</w:t>
            </w:r>
          </w:p>
        </w:tc>
        <w:tc>
          <w:tcPr>
            <w:tcW w:type="dxa" w:w="4320"/>
          </w:tcPr>
          <w:p>
            <w:r>
              <w:t>aabasdb2b</w:t>
            </w:r>
          </w:p>
        </w:tc>
      </w:tr>
      <w:tr>
        <w:tc>
          <w:tcPr>
            <w:tcW w:type="dxa" w:w="4320"/>
          </w:tcPr>
          <w:p>
            <w:r>
              <w:t>CPU</w:t>
            </w:r>
          </w:p>
        </w:tc>
        <w:tc>
          <w:tcPr>
            <w:tcW w:type="dxa" w:w="4320"/>
          </w:tcPr>
          <w:p>
            <w:r>
              <w:t>Desired: 12.0 | Min: 0.1 | Max: 12.0</w:t>
            </w:r>
          </w:p>
        </w:tc>
      </w:tr>
      <w:tr>
        <w:tc>
          <w:tcPr>
            <w:tcW w:type="dxa" w:w="4320"/>
          </w:tcPr>
          <w:p>
            <w:r>
              <w:t>Virtual Processor</w:t>
            </w:r>
          </w:p>
        </w:tc>
        <w:tc>
          <w:tcPr>
            <w:tcW w:type="dxa" w:w="4320"/>
          </w:tcPr>
          <w:p>
            <w:r>
              <w:t>Desired: 12.0 | Min: 1.0 | Max: 12.0</w:t>
            </w:r>
          </w:p>
        </w:tc>
      </w:tr>
      <w:tr>
        <w:tc>
          <w:tcPr>
            <w:tcW w:type="dxa" w:w="4320"/>
          </w:tcPr>
          <w:p>
            <w:r>
              <w:t>Memory (Gb)</w:t>
            </w:r>
          </w:p>
        </w:tc>
        <w:tc>
          <w:tcPr>
            <w:tcW w:type="dxa" w:w="4320"/>
          </w:tcPr>
          <w:p>
            <w:r>
              <w:t>Entitled: 256.0 | Min: 256.0 | Max: 256.0</w:t>
            </w:r>
          </w:p>
        </w:tc>
      </w:tr>
      <w:tr>
        <w:tc>
          <w:tcPr>
            <w:tcW w:type="dxa" w:w="4320"/>
          </w:tcPr>
          <w:p>
            <w:r>
              <w:t>Power Server</w:t>
            </w:r>
          </w:p>
        </w:tc>
        <w:tc>
          <w:tcPr>
            <w:tcW w:type="dxa" w:w="4320"/>
          </w:tcPr>
          <w:p>
            <w:r>
              <w:t>AABAS2B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Lpar Name</w:t>
            </w:r>
          </w:p>
        </w:tc>
        <w:tc>
          <w:tcPr>
            <w:tcW w:type="dxa" w:w="4320"/>
          </w:tcPr>
          <w:p>
            <w:r>
              <w:t>aabasdb2b</w:t>
            </w:r>
          </w:p>
        </w:tc>
      </w:tr>
      <w:tr>
        <w:tc>
          <w:tcPr>
            <w:tcW w:type="dxa" w:w="4320"/>
          </w:tcPr>
          <w:p>
            <w:r>
              <w:t>CPU</w:t>
            </w:r>
          </w:p>
        </w:tc>
        <w:tc>
          <w:tcPr>
            <w:tcW w:type="dxa" w:w="4320"/>
          </w:tcPr>
          <w:p>
            <w:r>
              <w:t>Desired: 12.0 | Min: 0.1 | Max: 12.0</w:t>
            </w:r>
          </w:p>
        </w:tc>
      </w:tr>
      <w:tr>
        <w:tc>
          <w:tcPr>
            <w:tcW w:type="dxa" w:w="4320"/>
          </w:tcPr>
          <w:p>
            <w:r>
              <w:t>Virtual Processor</w:t>
            </w:r>
          </w:p>
        </w:tc>
        <w:tc>
          <w:tcPr>
            <w:tcW w:type="dxa" w:w="4320"/>
          </w:tcPr>
          <w:p>
            <w:r>
              <w:t>Desired: 12.0 | Min: 1.0 | Max: 12.0</w:t>
            </w:r>
          </w:p>
        </w:tc>
      </w:tr>
      <w:tr>
        <w:tc>
          <w:tcPr>
            <w:tcW w:type="dxa" w:w="4320"/>
          </w:tcPr>
          <w:p>
            <w:r>
              <w:t>Memory (Gb)</w:t>
            </w:r>
          </w:p>
        </w:tc>
        <w:tc>
          <w:tcPr>
            <w:tcW w:type="dxa" w:w="4320"/>
          </w:tcPr>
          <w:p>
            <w:r>
              <w:t>Entitled: 256.0 | Min: 256.0 | Max: 256.0</w:t>
            </w:r>
          </w:p>
        </w:tc>
      </w:tr>
      <w:tr>
        <w:tc>
          <w:tcPr>
            <w:tcW w:type="dxa" w:w="4320"/>
          </w:tcPr>
          <w:p>
            <w:r>
              <w:t>Power Server</w:t>
            </w:r>
          </w:p>
        </w:tc>
        <w:tc>
          <w:tcPr>
            <w:tcW w:type="dxa" w:w="4320"/>
          </w:tcPr>
          <w:p>
            <w:r>
              <w:t>AABAS2B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Lpar Name</w:t>
            </w:r>
          </w:p>
        </w:tc>
        <w:tc>
          <w:tcPr>
            <w:tcW w:type="dxa" w:w="4320"/>
          </w:tcPr>
          <w:p>
            <w:r>
              <w:t>VIOS2B</w:t>
            </w:r>
          </w:p>
        </w:tc>
      </w:tr>
      <w:tr>
        <w:tc>
          <w:tcPr>
            <w:tcW w:type="dxa" w:w="4320"/>
          </w:tcPr>
          <w:p>
            <w:r>
              <w:t>CPU</w:t>
            </w:r>
          </w:p>
        </w:tc>
        <w:tc>
          <w:tcPr>
            <w:tcW w:type="dxa" w:w="4320"/>
          </w:tcPr>
          <w:p>
            <w:r>
              <w:t>Desired: 1.0 | Min: 0.5 | Max: 2.0</w:t>
            </w:r>
          </w:p>
        </w:tc>
      </w:tr>
      <w:tr>
        <w:tc>
          <w:tcPr>
            <w:tcW w:type="dxa" w:w="4320"/>
          </w:tcPr>
          <w:p>
            <w:r>
              <w:t>Virtual Processor</w:t>
            </w:r>
          </w:p>
        </w:tc>
        <w:tc>
          <w:tcPr>
            <w:tcW w:type="dxa" w:w="4320"/>
          </w:tcPr>
          <w:p>
            <w:r>
              <w:t>Desired: 1.0 | Min: 1.0 | Max: 2.0</w:t>
            </w:r>
          </w:p>
        </w:tc>
      </w:tr>
      <w:tr>
        <w:tc>
          <w:tcPr>
            <w:tcW w:type="dxa" w:w="4320"/>
          </w:tcPr>
          <w:p>
            <w:r>
              <w:t>Memory (Gb)</w:t>
            </w:r>
          </w:p>
        </w:tc>
        <w:tc>
          <w:tcPr>
            <w:tcW w:type="dxa" w:w="4320"/>
          </w:tcPr>
          <w:p>
            <w:r>
              <w:t>Entitled: 32.0 | Min: 8.0 | Max: 32.0</w:t>
            </w:r>
          </w:p>
        </w:tc>
      </w:tr>
      <w:tr>
        <w:tc>
          <w:tcPr>
            <w:tcW w:type="dxa" w:w="4320"/>
          </w:tcPr>
          <w:p>
            <w:r>
              <w:t>Power Server</w:t>
            </w:r>
          </w:p>
        </w:tc>
        <w:tc>
          <w:tcPr>
            <w:tcW w:type="dxa" w:w="4320"/>
          </w:tcPr>
          <w:p>
            <w:r>
              <w:t>AABAS2B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Lpar Name</w:t>
            </w:r>
          </w:p>
        </w:tc>
        <w:tc>
          <w:tcPr>
            <w:tcW w:type="dxa" w:w="4320"/>
          </w:tcPr>
          <w:p>
            <w:r>
              <w:t>78-87521</w:t>
            </w:r>
          </w:p>
        </w:tc>
      </w:tr>
      <w:tr>
        <w:tc>
          <w:tcPr>
            <w:tcW w:type="dxa" w:w="4320"/>
          </w:tcPr>
          <w:p>
            <w:r>
              <w:t>CPU</w:t>
            </w:r>
          </w:p>
        </w:tc>
        <w:tc>
          <w:tcPr>
            <w:tcW w:type="dxa" w:w="4320"/>
          </w:tcPr>
          <w:p>
            <w:r>
              <w:t>Desired: nan | Min: nan | Max: nan</w:t>
            </w:r>
          </w:p>
        </w:tc>
      </w:tr>
      <w:tr>
        <w:tc>
          <w:tcPr>
            <w:tcW w:type="dxa" w:w="4320"/>
          </w:tcPr>
          <w:p>
            <w:r>
              <w:t>Virtual Processor</w:t>
            </w:r>
          </w:p>
        </w:tc>
        <w:tc>
          <w:tcPr>
            <w:tcW w:type="dxa" w:w="4320"/>
          </w:tcPr>
          <w:p>
            <w:r>
              <w:t>Desired: nan | Min: nan | Max: nan</w:t>
            </w:r>
          </w:p>
        </w:tc>
      </w:tr>
      <w:tr>
        <w:tc>
          <w:tcPr>
            <w:tcW w:type="dxa" w:w="4320"/>
          </w:tcPr>
          <w:p>
            <w:r>
              <w:t>Memory (Gb)</w:t>
            </w:r>
          </w:p>
        </w:tc>
        <w:tc>
          <w:tcPr>
            <w:tcW w:type="dxa" w:w="4320"/>
          </w:tcPr>
          <w:p>
            <w:r>
              <w:t>Entitled: nan | Min: nan | Max: nan</w:t>
            </w:r>
          </w:p>
        </w:tc>
      </w:tr>
      <w:tr>
        <w:tc>
          <w:tcPr>
            <w:tcW w:type="dxa" w:w="4320"/>
          </w:tcPr>
          <w:p>
            <w:r>
              <w:t>Power Server</w:t>
            </w:r>
          </w:p>
        </w:tc>
        <w:tc>
          <w:tcPr>
            <w:tcW w:type="dxa" w:w="4320"/>
          </w:tcPr>
          <w:p>
            <w:r>
              <w:t>Server-9105-22B-7887521</w:t>
            </w:r>
          </w:p>
        </w:tc>
      </w:tr>
    </w:tbl>
    <w:p/>
    <w:p>
      <w:pPr>
        <w:pStyle w:val="Heading1"/>
      </w:pPr>
      <w:r>
        <w:t>System Server Information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Server Name</w:t>
            </w:r>
          </w:p>
        </w:tc>
        <w:tc>
          <w:tcPr>
            <w:tcW w:type="dxa" w:w="4320"/>
          </w:tcPr>
          <w:p>
            <w:r>
              <w:t>AABAS2A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9105-22A</w:t>
            </w:r>
          </w:p>
        </w:tc>
      </w:tr>
      <w:tr>
        <w:tc>
          <w:tcPr>
            <w:tcW w:type="dxa" w:w="4320"/>
          </w:tcPr>
          <w:p>
            <w:r>
              <w:t>Serial</w:t>
            </w:r>
          </w:p>
        </w:tc>
        <w:tc>
          <w:tcPr>
            <w:tcW w:type="dxa" w:w="4320"/>
          </w:tcPr>
          <w:p>
            <w:r>
              <w:t>7887501</w:t>
            </w:r>
          </w:p>
        </w:tc>
      </w:tr>
      <w:tr>
        <w:tc>
          <w:tcPr>
            <w:tcW w:type="dxa" w:w="4320"/>
          </w:tcPr>
          <w:p>
            <w:r>
              <w:t>CPU Cores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Memory (Gb)</w:t>
            </w:r>
          </w:p>
        </w:tc>
        <w:tc>
          <w:tcPr>
            <w:tcW w:type="dxa" w:w="4320"/>
          </w:tcPr>
          <w:p>
            <w:r>
              <w:t>768</w:t>
            </w:r>
          </w:p>
        </w:tc>
      </w:tr>
      <w:tr>
        <w:tc>
          <w:tcPr>
            <w:tcW w:type="dxa" w:w="4320"/>
          </w:tcPr>
          <w:p>
            <w:r>
              <w:t>Firmware Level</w:t>
            </w:r>
          </w:p>
        </w:tc>
        <w:tc>
          <w:tcPr>
            <w:tcW w:type="dxa" w:w="4320"/>
          </w:tcPr>
          <w:p>
            <w:r>
              <w:t>01ML1060</w:t>
            </w:r>
          </w:p>
        </w:tc>
      </w:tr>
      <w:tr>
        <w:tc>
          <w:tcPr>
            <w:tcW w:type="dxa" w:w="4320"/>
          </w:tcPr>
          <w:p>
            <w:r>
              <w:t>Fsp Ip Address</w:t>
            </w:r>
          </w:p>
        </w:tc>
        <w:tc>
          <w:tcPr>
            <w:tcW w:type="dxa" w:w="4320"/>
          </w:tcPr>
          <w:p>
            <w:r>
              <w:t>172.24.193.7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Server Name</w:t>
            </w:r>
          </w:p>
        </w:tc>
        <w:tc>
          <w:tcPr>
            <w:tcW w:type="dxa" w:w="4320"/>
          </w:tcPr>
          <w:p>
            <w:r>
              <w:t>AABAS2B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9105-22A</w:t>
            </w:r>
          </w:p>
        </w:tc>
      </w:tr>
      <w:tr>
        <w:tc>
          <w:tcPr>
            <w:tcW w:type="dxa" w:w="4320"/>
          </w:tcPr>
          <w:p>
            <w:r>
              <w:t>Serial</w:t>
            </w:r>
          </w:p>
        </w:tc>
        <w:tc>
          <w:tcPr>
            <w:tcW w:type="dxa" w:w="4320"/>
          </w:tcPr>
          <w:p>
            <w:r>
              <w:t>7887511</w:t>
            </w:r>
          </w:p>
        </w:tc>
      </w:tr>
      <w:tr>
        <w:tc>
          <w:tcPr>
            <w:tcW w:type="dxa" w:w="4320"/>
          </w:tcPr>
          <w:p>
            <w:r>
              <w:t>CPU Cores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Memory (Gb)</w:t>
            </w:r>
          </w:p>
        </w:tc>
        <w:tc>
          <w:tcPr>
            <w:tcW w:type="dxa" w:w="4320"/>
          </w:tcPr>
          <w:p>
            <w:r>
              <w:t>768</w:t>
            </w:r>
          </w:p>
        </w:tc>
      </w:tr>
      <w:tr>
        <w:tc>
          <w:tcPr>
            <w:tcW w:type="dxa" w:w="4320"/>
          </w:tcPr>
          <w:p>
            <w:r>
              <w:t>Firmware Level</w:t>
            </w:r>
          </w:p>
        </w:tc>
        <w:tc>
          <w:tcPr>
            <w:tcW w:type="dxa" w:w="4320"/>
          </w:tcPr>
          <w:p>
            <w:r>
              <w:t>01ML1060</w:t>
            </w:r>
          </w:p>
        </w:tc>
      </w:tr>
      <w:tr>
        <w:tc>
          <w:tcPr>
            <w:tcW w:type="dxa" w:w="4320"/>
          </w:tcPr>
          <w:p>
            <w:r>
              <w:t>Fsp Ip Address</w:t>
            </w:r>
          </w:p>
        </w:tc>
        <w:tc>
          <w:tcPr>
            <w:tcW w:type="dxa" w:w="4320"/>
          </w:tcPr>
          <w:p>
            <w:r>
              <w:t>172.24.193.7</w:t>
            </w:r>
          </w:p>
        </w:tc>
      </w:tr>
    </w:tbl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Server Name</w:t>
            </w:r>
          </w:p>
        </w:tc>
        <w:tc>
          <w:tcPr>
            <w:tcW w:type="dxa" w:w="4320"/>
          </w:tcPr>
          <w:p>
            <w:r>
              <w:t>Server-9105-22B-7887521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9105-22B</w:t>
            </w:r>
          </w:p>
        </w:tc>
      </w:tr>
      <w:tr>
        <w:tc>
          <w:tcPr>
            <w:tcW w:type="dxa" w:w="4320"/>
          </w:tcPr>
          <w:p>
            <w:r>
              <w:t>Serial</w:t>
            </w:r>
          </w:p>
        </w:tc>
        <w:tc>
          <w:tcPr>
            <w:tcW w:type="dxa" w:w="4320"/>
          </w:tcPr>
          <w:p>
            <w:r>
              <w:t>7887521</w:t>
            </w:r>
          </w:p>
        </w:tc>
      </w:tr>
      <w:tr>
        <w:tc>
          <w:tcPr>
            <w:tcW w:type="dxa" w:w="4320"/>
          </w:tcPr>
          <w:p>
            <w:r>
              <w:t>CPU Cores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Memory (Gb)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Firmware Level</w:t>
            </w:r>
          </w:p>
        </w:tc>
        <w:tc>
          <w:tcPr>
            <w:tcW w:type="dxa" w:w="4320"/>
          </w:tcPr>
          <w:p>
            <w:r>
              <w:t>01ML1030</w:t>
            </w:r>
          </w:p>
        </w:tc>
      </w:tr>
      <w:tr>
        <w:tc>
          <w:tcPr>
            <w:tcW w:type="dxa" w:w="4320"/>
          </w:tcPr>
          <w:p>
            <w:r>
              <w:t>Fsp Ip Address</w:t>
            </w:r>
          </w:p>
        </w:tc>
        <w:tc>
          <w:tcPr>
            <w:tcW w:type="dxa" w:w="4320"/>
          </w:tcPr>
          <w:p>
            <w:r>
              <w:t>172.24.193.7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